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Programming Assignment</w:t>
      </w:r>
    </w:p>
    <w:p>
      <w:r>
        <w:t>Name: Dinesh Kumar K</w:t>
      </w:r>
    </w:p>
    <w:p>
      <w:r>
        <w:t>Registration Number: RA2411026010127</w:t>
      </w:r>
    </w:p>
    <w:p/>
    <w:p>
      <w:pPr>
        <w:pStyle w:val="ListNumber"/>
      </w:pPr>
      <w:r>
        <w:t>1. Write a Java method to find the second largest number in an array.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int findSecondLargest(int[] arr) {</w:t>
        <w:br/>
        <w:t xml:space="preserve">    int first = Integer.MIN_VALUE;</w:t>
        <w:br/>
        <w:t xml:space="preserve">    int second = Integer.MIN_VALUE;</w:t>
        <w:br/>
        <w:t xml:space="preserve">    for (int num : arr) {</w:t>
        <w:br/>
        <w:t xml:space="preserve">        if (num &gt; first) {</w:t>
        <w:br/>
        <w:t xml:space="preserve">            second = first;</w:t>
        <w:br/>
        <w:t xml:space="preserve">            first = num;</w:t>
        <w:br/>
        <w:t xml:space="preserve">        } else if (num &gt; second &amp;&amp; num != first) {</w:t>
        <w:br/>
        <w:t xml:space="preserve">            second = num;</w:t>
        <w:br/>
        <w:t xml:space="preserve">        }</w:t>
        <w:br/>
        <w:t xml:space="preserve">    }</w:t>
        <w:br/>
        <w:t xml:space="preserve">    return second;</w:t>
        <w:br/>
        <w:t>}</w:t>
      </w:r>
    </w:p>
    <w:p>
      <w:pPr>
        <w:pStyle w:val="ListNumber"/>
      </w:pPr>
      <w:r>
        <w:t>2. Create a Java method for a library management system that checks if a requested book is available in the library's catalog.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String isBookAvailable(String[] catalog, String bookName) {</w:t>
        <w:br/>
        <w:t xml:space="preserve">    for (String book : catalog) {</w:t>
        <w:br/>
        <w:t xml:space="preserve">        if (book.equalsIgnoreCase(bookName)) {</w:t>
        <w:br/>
        <w:t xml:space="preserve">            return "Book is available";</w:t>
        <w:br/>
        <w:t xml:space="preserve">        }</w:t>
        <w:br/>
        <w:t xml:space="preserve">    }</w:t>
        <w:br/>
        <w:t xml:space="preserve">    return "Book is not available";</w:t>
        <w:br/>
        <w:t>}</w:t>
      </w:r>
    </w:p>
    <w:p>
      <w:pPr>
        <w:pStyle w:val="ListNumber"/>
      </w:pPr>
      <w:r>
        <w:t>3. Write a method that takes an array and returns true if there is a 3 next to a 3 somewhere.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boolean has33(int[] nums) {</w:t>
        <w:br/>
        <w:t xml:space="preserve">    for (int i = 0; i &lt; nums.length - 1; i++) {</w:t>
        <w:br/>
        <w:t xml:space="preserve">        if (nums[i] == 3 &amp;&amp; nums[i + 1] == 3) {</w:t>
        <w:br/>
        <w:t xml:space="preserve">            return true;</w:t>
        <w:br/>
        <w:t xml:space="preserve">        }</w:t>
        <w:br/>
        <w:t xml:space="preserve">    }</w:t>
        <w:br/>
        <w:t xml:space="preserve">    return false;</w:t>
        <w:br/>
        <w:t>}</w:t>
      </w:r>
    </w:p>
    <w:p>
      <w:pPr>
        <w:pStyle w:val="ListNumber"/>
      </w:pPr>
      <w:r>
        <w:t>4. Write a Java program using a method to print a pyramid pattern of stars for a given number of rows.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void printPyramid(int rows) {</w:t>
        <w:br/>
        <w:t xml:space="preserve">    for (int i = 1; i &lt;= rows; i++) {</w:t>
        <w:br/>
        <w:t xml:space="preserve">        for (int j = i; j &lt; rows; j++) {</w:t>
        <w:br/>
        <w:t xml:space="preserve">            System.out.print(" ");</w:t>
        <w:br/>
        <w:t xml:space="preserve">        }</w:t>
        <w:br/>
        <w:t xml:space="preserve">        for (int k = 1; k &lt;= (2 * i - 1); k++) {</w:t>
        <w:br/>
        <w:t xml:space="preserve">            System.out.print("*");</w:t>
        <w:br/>
        <w:t xml:space="preserve">        }</w:t>
        <w:br/>
        <w:t xml:space="preserve">        System.out.println();</w:t>
        <w:br/>
        <w:t xml:space="preserve">    }</w:t>
        <w:br/>
        <w:t>}</w:t>
      </w:r>
    </w:p>
    <w:p>
      <w:pPr>
        <w:pStyle w:val="ListNumber"/>
      </w:pPr>
      <w:r>
        <w:t>5. Write a method to find the frequency of each element in an array.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void findFrequency(int[] arr) {</w:t>
        <w:br/>
        <w:t xml:space="preserve">    Map&lt;Integer, Integer&gt; freqMap = new HashMap&lt;&gt;();</w:t>
        <w:br/>
        <w:t xml:space="preserve">    for (int num : arr) {</w:t>
        <w:br/>
        <w:t xml:space="preserve">        freqMap.put(num, freqMap.getOrDefault(num, 0) + 1);</w:t>
        <w:br/>
        <w:t xml:space="preserve">    }</w:t>
        <w:br/>
        <w:t xml:space="preserve">    for (Map.Entry&lt;Integer, Integer&gt; entry : freqMap.entrySet()) {</w:t>
        <w:br/>
        <w:t xml:space="preserve">        System.out.println(entry.getKey() + "-&gt;" + entry.getValue());</w:t>
        <w:br/>
        <w:t xml:space="preserve">    }</w:t>
        <w:br/>
        <w:t>}</w:t>
      </w:r>
    </w:p>
    <w:p>
      <w:pPr>
        <w:pStyle w:val="ListNumber"/>
      </w:pPr>
      <w:r>
        <w:t>6. Write a Java method to reverse each word in a given sentence.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String reverseWords(String sentence) {</w:t>
        <w:br/>
        <w:t xml:space="preserve">    String[] words = sentence.split(" ");</w:t>
        <w:br/>
        <w:t xml:space="preserve">    StringBuilder result = new StringBuilder();</w:t>
        <w:br/>
        <w:t xml:space="preserve">    for (String word : words) {</w:t>
        <w:br/>
        <w:t xml:space="preserve">        result.append(new StringBuilder(word).reverse().toString()).append(" ");</w:t>
        <w:br/>
        <w:t xml:space="preserve">    }</w:t>
        <w:br/>
        <w:t xml:space="preserve">    return result.toString().trim();</w:t>
        <w:br/>
        <w:t>}</w:t>
      </w:r>
    </w:p>
    <w:p>
      <w:pPr>
        <w:pStyle w:val="ListNumber"/>
      </w:pPr>
      <w:r>
        <w:t>7. Write a program using a method to print a specific number pattern.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void printPattern(int n) {</w:t>
        <w:br/>
        <w:t xml:space="preserve">    for (int i = 1; i &lt;= n; i++) {</w:t>
        <w:br/>
        <w:t xml:space="preserve">        for (int j = 1; j &lt;= i; j++) {</w:t>
        <w:br/>
        <w:t xml:space="preserve">            System.out.print(j + " ");</w:t>
        <w:br/>
        <w:t xml:space="preserve">        }</w:t>
        <w:br/>
        <w:t xml:space="preserve">        System.out.println();</w:t>
        <w:br/>
        <w:t xml:space="preserve">    }</w:t>
        <w:br/>
        <w:t>}</w:t>
      </w:r>
    </w:p>
    <w:p>
      <w:pPr>
        <w:pStyle w:val="ListNumber"/>
      </w:pPr>
      <w:r>
        <w:t>8. Write a Java method to find and return the common elements between two arrays.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List&lt;Integer&gt; findCommonElements(int[] arr1, int[] arr2) {</w:t>
        <w:br/>
        <w:t xml:space="preserve">    List&lt;Integer&gt; result = new ArrayList&lt;&gt;();</w:t>
        <w:br/>
        <w:t xml:space="preserve">    Set&lt;Integer&gt; set = new HashSet&lt;&gt;();</w:t>
        <w:br/>
        <w:t xml:space="preserve">    for (int num : arr1) {</w:t>
        <w:br/>
        <w:t xml:space="preserve">        set.add(num);</w:t>
        <w:br/>
        <w:t xml:space="preserve">    }</w:t>
        <w:br/>
        <w:t xml:space="preserve">    for (int num : arr2) {</w:t>
        <w:br/>
        <w:t xml:space="preserve">        if (set.contains(num)) {</w:t>
        <w:br/>
        <w:t xml:space="preserve">            result.add(num);</w:t>
        <w:br/>
        <w:t xml:space="preserve">        }</w:t>
        <w:br/>
        <w:t xml:space="preserve">    }</w:t>
        <w:br/>
        <w:t xml:space="preserve">    return result;</w:t>
        <w:br/>
        <w:t>}</w:t>
      </w:r>
    </w:p>
    <w:p>
      <w:pPr>
        <w:pStyle w:val="ListNumber"/>
      </w:pPr>
      <w:r>
        <w:t>9. Write a Java program with a method to sort an array using the bubble sort algorithm.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void bubbleSort(int[] arr) {</w:t>
        <w:br/>
        <w:t xml:space="preserve">    int n = arr.length;</w:t>
        <w:br/>
        <w:t xml:space="preserve">    for (int i = 0; i &lt; n - 1; i++) {</w:t>
        <w:br/>
        <w:t xml:space="preserve">        for (int j = 0; j &lt; n - i - 1; j++) {</w:t>
        <w:br/>
        <w:t xml:space="preserve">            if (arr[j] &gt; arr[j + 1]) {</w:t>
        <w:br/>
        <w:t xml:space="preserve">                int temp = arr[j];</w:t>
        <w:br/>
        <w:t xml:space="preserve">                arr[j] = arr[j + 1];</w:t>
        <w:br/>
        <w:t xml:space="preserve">                arr[j + 1] = temp;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ListNumber"/>
      </w:pPr>
      <w:r>
        <w:t>10. Write a Java method to print a right-aligned triangle of numbers for n rows.</w:t>
      </w:r>
    </w:p>
    <w:p>
      <w:pPr>
        <w:ind w:left="480"/>
      </w:pPr>
      <w:r>
        <w:rPr>
          <w:rFonts w:ascii="Courier New" w:hAnsi="Courier New" w:eastAsia="Courier New"/>
          <w:sz w:val="20"/>
        </w:rPr>
        <w:t>public static void printRightAlignedTriangle(int n) {</w:t>
        <w:br/>
        <w:t xml:space="preserve">    for (int i = 1; i &lt;= n; i++) {</w:t>
        <w:br/>
        <w:t xml:space="preserve">        for (int j = i; j &lt; n; j++) {</w:t>
        <w:br/>
        <w:t xml:space="preserve">            System.out.print(" ");</w:t>
        <w:br/>
        <w:t xml:space="preserve">        }</w:t>
        <w:br/>
        <w:t xml:space="preserve">        for (int j = 1; j &lt;= i; j++) {</w:t>
        <w:br/>
        <w:t xml:space="preserve">            System.out.print(j);</w:t>
        <w:br/>
        <w:t xml:space="preserve">        }</w:t>
        <w:br/>
        <w:t xml:space="preserve">        System.out.println();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